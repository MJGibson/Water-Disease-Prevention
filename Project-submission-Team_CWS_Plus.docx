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B9A" w:rsidRDefault="009F5B4E">
      <w:pPr>
        <w:pStyle w:val="Heading1"/>
        <w:spacing w:after="0"/>
      </w:pPr>
      <w:r>
        <w:rPr>
          <w:rFonts w:ascii="Cambria"/>
          <w:color w:val="000000"/>
        </w:rPr>
        <w:t xml:space="preserve">Project submission </w:t>
      </w:r>
    </w:p>
    <w:p w:rsidR="00AF2B9A" w:rsidRDefault="009F5B4E">
      <w:pPr>
        <w:pStyle w:val="Heading1"/>
        <w:spacing w:after="0"/>
      </w:pPr>
      <w:r>
        <w:rPr>
          <w:rFonts w:ascii="Cambria"/>
          <w:color w:val="000000"/>
        </w:rPr>
        <w:t>Project title</w:t>
      </w:r>
    </w:p>
    <w:p w:rsidR="00AF2B9A" w:rsidRDefault="00D24341">
      <w:pPr>
        <w:spacing w:after="0"/>
      </w:pPr>
      <w:r>
        <w:rPr>
          <w:rFonts w:ascii="Cambria"/>
          <w:color w:val="000000"/>
        </w:rPr>
        <w:t>Water and disease Prevention System</w:t>
      </w:r>
    </w:p>
    <w:p w:rsidR="00AF2B9A" w:rsidRDefault="009F5B4E">
      <w:pPr>
        <w:spacing w:after="0"/>
      </w:pPr>
      <w:r>
        <w:br/>
      </w:r>
    </w:p>
    <w:p w:rsidR="00AF2B9A" w:rsidRDefault="009F5B4E">
      <w:pPr>
        <w:pStyle w:val="Heading1"/>
        <w:spacing w:after="0"/>
      </w:pPr>
      <w:r>
        <w:rPr>
          <w:rFonts w:ascii="Cambria"/>
          <w:color w:val="000000"/>
        </w:rPr>
        <w:t>Team name &amp; members</w:t>
      </w:r>
    </w:p>
    <w:p w:rsidR="00D24341" w:rsidRDefault="00D24341" w:rsidP="00D24341">
      <w:pPr>
        <w:spacing w:after="0"/>
      </w:pPr>
      <w:bookmarkStart w:id="0" w:name="OLE_LINK9"/>
      <w:r>
        <w:rPr>
          <w:rFonts w:ascii="Cambria"/>
          <w:b/>
          <w:color w:val="000000"/>
        </w:rPr>
        <w:t>Team CWS+</w:t>
      </w:r>
      <w:r w:rsidR="009F5B4E">
        <w:rPr>
          <w:rFonts w:ascii="Cambria"/>
          <w:b/>
          <w:color w:val="000000"/>
        </w:rPr>
        <w:t>:</w:t>
      </w:r>
    </w:p>
    <w:p w:rsidR="00D24341" w:rsidRDefault="00FD1173" w:rsidP="00D24341">
      <w:pPr>
        <w:pStyle w:val="ListParagraph"/>
        <w:numPr>
          <w:ilvl w:val="0"/>
          <w:numId w:val="3"/>
        </w:numPr>
        <w:spacing w:after="0"/>
      </w:pPr>
      <w:hyperlink r:id="rId6" w:history="1">
        <w:r w:rsidR="00D24341" w:rsidRPr="00D24341">
          <w:rPr>
            <w:rStyle w:val="Hyperlink"/>
          </w:rPr>
          <w:t>Dr Mike Gibson</w:t>
        </w:r>
      </w:hyperlink>
    </w:p>
    <w:p w:rsidR="00D24341" w:rsidRDefault="00FD1173" w:rsidP="00D24341">
      <w:pPr>
        <w:pStyle w:val="ListParagraph"/>
        <w:numPr>
          <w:ilvl w:val="0"/>
          <w:numId w:val="3"/>
        </w:numPr>
        <w:spacing w:after="0"/>
      </w:pPr>
      <w:hyperlink r:id="rId7" w:history="1">
        <w:r w:rsidR="00D24341" w:rsidRPr="00D24341">
          <w:rPr>
            <w:rStyle w:val="Hyperlink"/>
          </w:rPr>
          <w:t>Dr Albert Chen</w:t>
        </w:r>
      </w:hyperlink>
    </w:p>
    <w:bookmarkStart w:id="1" w:name="OLE_LINK1"/>
    <w:bookmarkStart w:id="2" w:name="OLE_LINK2"/>
    <w:p w:rsidR="00D24341" w:rsidRDefault="00D24341" w:rsidP="00D24341">
      <w:pPr>
        <w:pStyle w:val="ListParagraph"/>
        <w:numPr>
          <w:ilvl w:val="0"/>
          <w:numId w:val="3"/>
        </w:numPr>
        <w:spacing w:after="0"/>
      </w:pPr>
      <w:r>
        <w:fldChar w:fldCharType="begin"/>
      </w:r>
      <w:r>
        <w:instrText xml:space="preserve"> HYPERLINK "http://emps.exeter.ac.uk/engineering/staff/mk483" </w:instrText>
      </w:r>
      <w:r>
        <w:fldChar w:fldCharType="separate"/>
      </w:r>
      <w:r w:rsidRPr="00D24341">
        <w:rPr>
          <w:rStyle w:val="Hyperlink"/>
        </w:rPr>
        <w:t>Dr Mehdi</w:t>
      </w:r>
      <w:bookmarkEnd w:id="1"/>
      <w:bookmarkEnd w:id="2"/>
      <w:r w:rsidRPr="00D24341">
        <w:rPr>
          <w:rStyle w:val="Hyperlink"/>
        </w:rPr>
        <w:t xml:space="preserve"> </w:t>
      </w:r>
      <w:proofErr w:type="spellStart"/>
      <w:r w:rsidRPr="00D24341">
        <w:rPr>
          <w:rStyle w:val="Hyperlink"/>
        </w:rPr>
        <w:t>Khoury</w:t>
      </w:r>
      <w:proofErr w:type="spellEnd"/>
      <w:r>
        <w:fldChar w:fldCharType="end"/>
      </w:r>
    </w:p>
    <w:p w:rsidR="00D24341" w:rsidRDefault="00FD1173" w:rsidP="00D24341">
      <w:pPr>
        <w:pStyle w:val="ListParagraph"/>
        <w:numPr>
          <w:ilvl w:val="0"/>
          <w:numId w:val="3"/>
        </w:numPr>
        <w:spacing w:after="0"/>
      </w:pPr>
      <w:hyperlink r:id="rId8" w:history="1">
        <w:r w:rsidR="00D24341" w:rsidRPr="00D24341">
          <w:rPr>
            <w:rStyle w:val="Hyperlink"/>
          </w:rPr>
          <w:t>Dr Barry Evans</w:t>
        </w:r>
      </w:hyperlink>
    </w:p>
    <w:bookmarkStart w:id="3" w:name="OLE_LINK3"/>
    <w:bookmarkStart w:id="4" w:name="OLE_LINK4"/>
    <w:bookmarkStart w:id="5" w:name="OLE_LINK5"/>
    <w:p w:rsidR="00D24341" w:rsidRDefault="00D24341" w:rsidP="00D24341">
      <w:pPr>
        <w:pStyle w:val="ListParagraph"/>
        <w:numPr>
          <w:ilvl w:val="0"/>
          <w:numId w:val="3"/>
        </w:numPr>
        <w:spacing w:after="0"/>
      </w:pPr>
      <w:r>
        <w:fldChar w:fldCharType="begin"/>
      </w:r>
      <w:r>
        <w:instrText xml:space="preserve"> HYPERLINK "https://uk.linkedin.com/in/damien-decremer-65989710" </w:instrText>
      </w:r>
      <w:r>
        <w:fldChar w:fldCharType="separate"/>
      </w:r>
      <w:r w:rsidRPr="00D24341">
        <w:rPr>
          <w:rStyle w:val="Hyperlink"/>
        </w:rPr>
        <w:t xml:space="preserve">Dr Damien </w:t>
      </w:r>
      <w:proofErr w:type="spellStart"/>
      <w:r w:rsidRPr="00D24341">
        <w:rPr>
          <w:rStyle w:val="Hyperlink"/>
        </w:rPr>
        <w:t>Decremer</w:t>
      </w:r>
      <w:proofErr w:type="spellEnd"/>
      <w:r>
        <w:fldChar w:fldCharType="end"/>
      </w:r>
    </w:p>
    <w:p w:rsidR="003708C6" w:rsidRDefault="003708C6" w:rsidP="00D24341">
      <w:pPr>
        <w:pStyle w:val="ListParagraph"/>
        <w:numPr>
          <w:ilvl w:val="0"/>
          <w:numId w:val="3"/>
        </w:numPr>
        <w:spacing w:after="0"/>
      </w:pPr>
      <w:bookmarkStart w:id="6" w:name="OLE_LINK6"/>
      <w:bookmarkStart w:id="7" w:name="OLE_LINK7"/>
      <w:bookmarkEnd w:id="0"/>
      <w:r>
        <w:t>Dr Daniel Jones</w:t>
      </w:r>
    </w:p>
    <w:bookmarkEnd w:id="3"/>
    <w:bookmarkEnd w:id="4"/>
    <w:bookmarkEnd w:id="5"/>
    <w:bookmarkEnd w:id="6"/>
    <w:bookmarkEnd w:id="7"/>
    <w:p w:rsidR="00AF2B9A" w:rsidRDefault="00AF2B9A">
      <w:pPr>
        <w:spacing w:after="0"/>
      </w:pPr>
    </w:p>
    <w:p w:rsidR="00AF2B9A" w:rsidRDefault="009F5B4E">
      <w:pPr>
        <w:pStyle w:val="Heading1"/>
        <w:spacing w:after="0"/>
        <w:rPr>
          <w:rFonts w:ascii="Cambria"/>
          <w:color w:val="000000"/>
        </w:rPr>
      </w:pPr>
      <w:r>
        <w:rPr>
          <w:rFonts w:ascii="Cambria"/>
          <w:color w:val="000000"/>
        </w:rPr>
        <w:t>Description</w:t>
      </w:r>
    </w:p>
    <w:p w:rsidR="003708C6" w:rsidRDefault="003708C6" w:rsidP="003708C6">
      <w:bookmarkStart w:id="8" w:name="OLE_LINK10"/>
      <w:bookmarkStart w:id="9" w:name="_GoBack"/>
      <w:r>
        <w:t>Many Africa countries suffer from poor water supply and drainage, which in turn leads to flash flood and drought. Both of flash floods and drought in such area, are very likely to cause disease, as well as the original problem of lack of water or too much. Therefore by using rainfall predictions it is possible to predict the likelihood of disease, water shortage problems and floods.  Predicting the possibility of these hazards then allows emergency response teams to make informed decisions on where to best place emergency resources</w:t>
      </w:r>
      <w:r w:rsidR="009F5B4E">
        <w:t xml:space="preserve">. </w:t>
      </w:r>
    </w:p>
    <w:p w:rsidR="00785803" w:rsidRDefault="00785803" w:rsidP="003708C6">
      <w:r>
        <w:t>Using the follow data elements:</w:t>
      </w:r>
    </w:p>
    <w:p w:rsidR="00785803" w:rsidRDefault="00785803" w:rsidP="00785803">
      <w:pPr>
        <w:pStyle w:val="ListParagraph"/>
        <w:numPr>
          <w:ilvl w:val="0"/>
          <w:numId w:val="4"/>
        </w:numPr>
      </w:pPr>
      <w:r>
        <w:t>Spatial Population coverage/villages</w:t>
      </w:r>
    </w:p>
    <w:p w:rsidR="00785803" w:rsidRDefault="00785803" w:rsidP="00785803">
      <w:pPr>
        <w:pStyle w:val="ListParagraph"/>
        <w:numPr>
          <w:ilvl w:val="0"/>
          <w:numId w:val="4"/>
        </w:numPr>
      </w:pPr>
      <w:r>
        <w:t>Medical centres</w:t>
      </w:r>
    </w:p>
    <w:p w:rsidR="00785803" w:rsidRDefault="00785803" w:rsidP="00785803">
      <w:pPr>
        <w:pStyle w:val="ListParagraph"/>
        <w:numPr>
          <w:ilvl w:val="0"/>
          <w:numId w:val="4"/>
        </w:numPr>
      </w:pPr>
      <w:r>
        <w:t>Cholera cases (per region)</w:t>
      </w:r>
    </w:p>
    <w:p w:rsidR="00785803" w:rsidRDefault="00785803" w:rsidP="00785803">
      <w:pPr>
        <w:pStyle w:val="ListParagraph"/>
        <w:numPr>
          <w:ilvl w:val="0"/>
          <w:numId w:val="4"/>
        </w:numPr>
      </w:pPr>
      <w:r>
        <w:t>Rain Fall prediction</w:t>
      </w:r>
    </w:p>
    <w:p w:rsidR="00785803" w:rsidRDefault="00785803" w:rsidP="00785803">
      <w:pPr>
        <w:pStyle w:val="ListParagraph"/>
        <w:numPr>
          <w:ilvl w:val="0"/>
          <w:numId w:val="4"/>
        </w:numPr>
      </w:pPr>
      <w:r>
        <w:t>Rain Fall run off prediction</w:t>
      </w:r>
    </w:p>
    <w:p w:rsidR="00785803" w:rsidRDefault="00785803" w:rsidP="00785803">
      <w:pPr>
        <w:pStyle w:val="ListParagraph"/>
        <w:numPr>
          <w:ilvl w:val="0"/>
          <w:numId w:val="4"/>
        </w:numPr>
      </w:pPr>
      <w:r>
        <w:t>Poverty</w:t>
      </w:r>
    </w:p>
    <w:p w:rsidR="00785803" w:rsidRDefault="00785803" w:rsidP="00785803">
      <w:pPr>
        <w:pStyle w:val="ListParagraph"/>
        <w:numPr>
          <w:ilvl w:val="0"/>
          <w:numId w:val="4"/>
        </w:numPr>
      </w:pPr>
      <w:r>
        <w:t>Livestock</w:t>
      </w:r>
    </w:p>
    <w:p w:rsidR="00785803" w:rsidRDefault="00785803" w:rsidP="00785803">
      <w:pPr>
        <w:pStyle w:val="ListParagraph"/>
        <w:numPr>
          <w:ilvl w:val="0"/>
          <w:numId w:val="4"/>
        </w:numPr>
      </w:pPr>
      <w:r>
        <w:t>Accessibility to water</w:t>
      </w:r>
    </w:p>
    <w:bookmarkEnd w:id="8"/>
    <w:bookmarkEnd w:id="9"/>
    <w:p w:rsidR="00785803" w:rsidRDefault="00785803" w:rsidP="00785803"/>
    <w:p w:rsidR="00785803" w:rsidRDefault="00785803" w:rsidP="00785803"/>
    <w:p w:rsidR="00785803" w:rsidRDefault="00785803" w:rsidP="00785803"/>
    <w:bookmarkStart w:id="10" w:name="OLE_LINK8"/>
    <w:p w:rsidR="009F5B4E" w:rsidRDefault="00FD1173" w:rsidP="003708C6">
      <w:r>
        <w:fldChar w:fldCharType="begin"/>
      </w:r>
      <w:r>
        <w:instrText xml:space="preserve"> HYPERLINK "https://github.com/MJGibson/Water-Disease-Prevention.git" </w:instrText>
      </w:r>
      <w:r>
        <w:fldChar w:fldCharType="separate"/>
      </w:r>
      <w:r w:rsidR="009F5B4E" w:rsidRPr="004F5E1C">
        <w:rPr>
          <w:rStyle w:val="Hyperlink"/>
        </w:rPr>
        <w:t>https://github.com/MJGibson/Water-Disease-Prevention.git</w:t>
      </w:r>
      <w:r>
        <w:rPr>
          <w:rStyle w:val="Hyperlink"/>
        </w:rPr>
        <w:fldChar w:fldCharType="end"/>
      </w:r>
    </w:p>
    <w:bookmarkEnd w:id="10"/>
    <w:p w:rsidR="009F5B4E" w:rsidRDefault="009F5B4E" w:rsidP="003708C6"/>
    <w:p w:rsidR="003708C6" w:rsidRDefault="003708C6" w:rsidP="003708C6"/>
    <w:p w:rsidR="00AF2B9A" w:rsidRDefault="009F5B4E">
      <w:pPr>
        <w:spacing w:after="0"/>
      </w:pPr>
      <w:r>
        <w:br/>
      </w:r>
    </w:p>
    <w:p w:rsidR="00AF2B9A" w:rsidRDefault="009F5B4E">
      <w:pPr>
        <w:pStyle w:val="Heading1"/>
        <w:spacing w:after="0"/>
      </w:pPr>
      <w:r>
        <w:rPr>
          <w:rFonts w:ascii="Cambria"/>
          <w:color w:val="000000"/>
        </w:rPr>
        <w:t>Lessons learnt</w:t>
      </w:r>
    </w:p>
    <w:p w:rsidR="00785803" w:rsidRDefault="00785803">
      <w:pPr>
        <w:spacing w:after="0"/>
        <w:rPr>
          <w:rFonts w:ascii="Cambria"/>
          <w:color w:val="000000"/>
        </w:rPr>
      </w:pPr>
    </w:p>
    <w:p w:rsidR="00AF2B9A" w:rsidRDefault="009F5B4E">
      <w:pPr>
        <w:spacing w:after="0"/>
      </w:pPr>
      <w:r>
        <w:br/>
      </w:r>
    </w:p>
    <w:p w:rsidR="00AF2B9A" w:rsidRDefault="009F5B4E">
      <w:pPr>
        <w:pStyle w:val="Heading1"/>
        <w:spacing w:after="0"/>
      </w:pPr>
      <w:r>
        <w:rPr>
          <w:rFonts w:ascii="Cambria"/>
          <w:color w:val="000000"/>
        </w:rPr>
        <w:t>Future developments</w:t>
      </w:r>
    </w:p>
    <w:p w:rsidR="00785803" w:rsidRDefault="00785803">
      <w:pPr>
        <w:spacing w:after="0"/>
        <w:rPr>
          <w:rFonts w:ascii="Cambria"/>
          <w:color w:val="000000"/>
        </w:rPr>
      </w:pPr>
    </w:p>
    <w:p w:rsidR="00AF2B9A" w:rsidRDefault="00785803">
      <w:pPr>
        <w:spacing w:after="0"/>
      </w:pPr>
      <w:r>
        <w:rPr>
          <w:rFonts w:ascii="Cambria"/>
          <w:color w:val="000000"/>
        </w:rPr>
        <w:t>Obvious the system is currently only locally based, but cou</w:t>
      </w:r>
      <w:r>
        <w:t xml:space="preserve">ld easily be put on </w:t>
      </w:r>
      <w:proofErr w:type="gramStart"/>
      <w:r>
        <w:t>a sever</w:t>
      </w:r>
      <w:proofErr w:type="gramEnd"/>
      <w:r>
        <w:t>, and internet.</w:t>
      </w:r>
    </w:p>
    <w:p w:rsidR="00785803" w:rsidRDefault="00785803">
      <w:pPr>
        <w:spacing w:after="0"/>
      </w:pPr>
      <w:r>
        <w:t>A future development could be to use fuzzy logic on the inferences layer.</w:t>
      </w:r>
    </w:p>
    <w:sectPr w:rsidR="00785803">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941D0"/>
    <w:multiLevelType w:val="multilevel"/>
    <w:tmpl w:val="0980D39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F1011F6"/>
    <w:multiLevelType w:val="hybridMultilevel"/>
    <w:tmpl w:val="8E6C5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4131B81"/>
    <w:multiLevelType w:val="multilevel"/>
    <w:tmpl w:val="CC82150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E153C57"/>
    <w:multiLevelType w:val="hybridMultilevel"/>
    <w:tmpl w:val="1D8E2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B9A"/>
    <w:rsid w:val="003708C6"/>
    <w:rsid w:val="004053ED"/>
    <w:rsid w:val="004C2B63"/>
    <w:rsid w:val="00785803"/>
    <w:rsid w:val="009F5B4E"/>
    <w:rsid w:val="00A70BEC"/>
    <w:rsid w:val="00AF2B9A"/>
    <w:rsid w:val="00D24341"/>
    <w:rsid w:val="00F406D3"/>
    <w:rsid w:val="00FD1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Normal">
    <w:name w:val="Normal"/>
    <w:qFormat/>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customStyle="1" w:styleId="DocDefaults">
    <w:name w:val="DocDefaults"/>
    <w:rPr>
      <w:rFonts w:eastAsiaTheme="minorHAnsi"/>
      <w:lang w:val="en-US" w:eastAsia="en-US"/>
    </w:rPr>
  </w:style>
  <w:style w:type="paragraph" w:styleId="ListParagraph">
    <w:name w:val="List Paragraph"/>
    <w:basedOn w:val="Normal"/>
    <w:uiPriority w:val="99"/>
    <w:unhideWhenUsed/>
    <w:rsid w:val="00D243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Normal">
    <w:name w:val="Normal"/>
    <w:qFormat/>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customStyle="1" w:styleId="DocDefaults">
    <w:name w:val="DocDefaults"/>
    <w:rPr>
      <w:rFonts w:eastAsiaTheme="minorHAnsi"/>
      <w:lang w:val="en-US" w:eastAsia="en-US"/>
    </w:rPr>
  </w:style>
  <w:style w:type="paragraph" w:styleId="ListParagraph">
    <w:name w:val="List Paragraph"/>
    <w:basedOn w:val="Normal"/>
    <w:uiPriority w:val="99"/>
    <w:unhideWhenUsed/>
    <w:rsid w:val="00D24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mps.exeter.ac.uk/engineering/staff/be239" TargetMode="External"/><Relationship Id="rId3" Type="http://schemas.microsoft.com/office/2007/relationships/stylesWithEffects" Target="stylesWithEffects.xml"/><Relationship Id="rId7" Type="http://schemas.openxmlformats.org/officeDocument/2006/relationships/hyperlink" Target="http://emps.exeter.ac.uk/engineering/staff/asc2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mps.exeter.ac.uk/computer-science/staff/mjg22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 Gibson</cp:lastModifiedBy>
  <cp:revision>8</cp:revision>
  <dcterms:created xsi:type="dcterms:W3CDTF">2017-03-04T15:02:00Z</dcterms:created>
  <dcterms:modified xsi:type="dcterms:W3CDTF">2017-03-05T11:54:00Z</dcterms:modified>
</cp:coreProperties>
</file>